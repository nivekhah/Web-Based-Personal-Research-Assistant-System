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Publications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Author</w:t>
            </w:r>
          </w:p>
        </w:tc>
        <w:tc>
          <w:tcPr>
            <w:tcW w:type="dxa" w:w="4320"/>
          </w:tcPr>
          <w:p>
            <w:r>
              <w:t>Title</w:t>
            </w:r>
          </w:p>
        </w:tc>
      </w:tr>
      <w:tr>
        <w:tc>
          <w:tcPr>
            <w:tcW w:type="dxa" w:w="4320"/>
          </w:tcPr>
          <w:p>
            <w:r>
              <w:t>Si Li and</w:t>
              <w:br/>
              <w:t>Changmin Bai and</w:t>
              <w:br/>
              <w:t>Muzhou Xiong and</w:t>
              <w:br/>
              <w:t>San Zhang and</w:t>
              <w:br/>
              <w:t>Xian Gong</w:t>
            </w:r>
          </w:p>
        </w:tc>
        <w:tc>
          <w:tcPr>
            <w:tcW w:type="dxa" w:w="4320"/>
          </w:tcPr>
          <w:p>
            <w:r>
              <w:t>Heterogeneous cloudlet deployment and user-cloudlet association toward</w:t>
              <w:br/>
              <w:t>cost effective fog computing</w:t>
            </w:r>
          </w:p>
        </w:tc>
      </w:tr>
      <w:tr>
        <w:tc>
          <w:tcPr>
            <w:tcW w:type="dxa" w:w="4320"/>
          </w:tcPr>
          <w:p>
            <w:r>
              <w:t>Si Li and</w:t>
              <w:br/>
              <w:t>Han Zhang and</w:t>
              <w:br/>
              <w:t>Wu Wang and</w:t>
              <w:br/>
              <w:t>San Zhang and</w:t>
              <w:br/>
              <w:t>Jie Wu and</w:t>
              <w:br/>
              <w:t>Huanyang Zheng</w:t>
            </w:r>
          </w:p>
        </w:tc>
        <w:tc>
          <w:tcPr>
            <w:tcW w:type="dxa" w:w="4320"/>
          </w:tcPr>
          <w:p>
            <w:r>
              <w:t>Data or index: a trade-off in mobile delay tolerant networks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Liu Zhao and</w:t>
              <w:br/>
              <w:t>Bo Li</w:t>
            </w:r>
          </w:p>
        </w:tc>
        <w:tc>
          <w:tcPr>
            <w:tcW w:type="dxa" w:w="4320"/>
          </w:tcPr>
          <w:p>
            <w:r>
              <w:t>Editorial for Special Issue on Social Computing</w:t>
            </w:r>
          </w:p>
        </w:tc>
      </w:tr>
      <w:tr>
        <w:tc>
          <w:tcPr>
            <w:tcW w:type="dxa" w:w="4320"/>
          </w:tcPr>
          <w:p>
            <w:r>
              <w:t>Yu Zhang and</w:t>
              <w:br/>
              <w:t>Lin Gu and</w:t>
              <w:br/>
              <w:t>Xiaofei Liao and</w:t>
              <w:br/>
              <w:t>Hai Jin and</w:t>
              <w:br/>
              <w:t>San Zhang and</w:t>
              <w:br/>
              <w:t>Bing Bing Zhou</w:t>
            </w:r>
          </w:p>
        </w:tc>
        <w:tc>
          <w:tcPr>
            <w:tcW w:type="dxa" w:w="4320"/>
          </w:tcPr>
          <w:p>
            <w:r>
              <w:t>{FRANK:} {A} Fast Node Ranking Approach in Large-Scale Networks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Jie Zhang and</w:t>
              <w:br/>
              <w:t>Liu Zhao and</w:t>
              <w:br/>
              <w:t>Lin Gu and</w:t>
              <w:br/>
              <w:t>Kun Wang</w:t>
            </w:r>
          </w:p>
        </w:tc>
        <w:tc>
          <w:tcPr>
            <w:tcW w:type="dxa" w:w="4320"/>
          </w:tcPr>
          <w:p>
            <w:r>
              <w:t>Take Renewable Energy into {CRAN} toward Green Wireless Access Networks</w:t>
            </w:r>
          </w:p>
        </w:tc>
      </w:tr>
      <w:tr>
        <w:tc>
          <w:tcPr>
            <w:tcW w:type="dxa" w:w="4320"/>
          </w:tcPr>
          <w:p>
            <w:r>
              <w:t>Lin Gu and</w:t>
              <w:br/>
              <w:t>San Zhang and</w:t>
              <w:br/>
              <w:t>Liu Zhao and</w:t>
              <w:br/>
              <w:t>Ahmed Barnawi and</w:t>
              <w:br/>
              <w:t>Yong Xiang</w:t>
            </w:r>
          </w:p>
        </w:tc>
        <w:tc>
          <w:tcPr>
            <w:tcW w:type="dxa" w:w="4320"/>
          </w:tcPr>
          <w:p>
            <w:r>
              <w:t>Cost Efficient Resource Management in Fog Computing Supported Medical</w:t>
              <w:br/>
              <w:t>Cyber-Physical System</w:t>
            </w:r>
          </w:p>
        </w:tc>
      </w:tr>
      <w:tr>
        <w:tc>
          <w:tcPr>
            <w:tcW w:type="dxa" w:w="4320"/>
          </w:tcPr>
          <w:p>
            <w:r>
              <w:t>Kun Wang and</w:t>
              <w:br/>
              <w:t>Xiaoxuan Hu and</w:t>
              <w:br/>
              <w:t>Huining Li and</w:t>
              <w:br/>
              <w:t>Peng Li and</w:t>
              <w:br/>
              <w:t>San Zhang and</w:t>
              <w:br/>
              <w:t>Liu Zhao</w:t>
            </w:r>
          </w:p>
        </w:tc>
        <w:tc>
          <w:tcPr>
            <w:tcW w:type="dxa" w:w="4320"/>
          </w:tcPr>
          <w:p>
            <w:r>
              <w:t>A Survey on Energy Internet Communications for Sustainability</w:t>
            </w:r>
          </w:p>
        </w:tc>
      </w:tr>
      <w:tr>
        <w:tc>
          <w:tcPr>
            <w:tcW w:type="dxa" w:w="4320"/>
          </w:tcPr>
          <w:p>
            <w:r>
              <w:t>Kun Wang and</w:t>
              <w:br/>
              <w:t>Li Yuan and</w:t>
              <w:br/>
              <w:t>Toshiaki Miyazaki and</w:t>
              <w:br/>
              <w:t>San Zhang and</w:t>
              <w:br/>
              <w:t>Liu Zhao and</w:t>
              <w:br/>
              <w:t>Yanfei Sun</w:t>
            </w:r>
          </w:p>
        </w:tc>
        <w:tc>
          <w:tcPr>
            <w:tcW w:type="dxa" w:w="4320"/>
          </w:tcPr>
          <w:p>
            <w:r>
              <w:t>Strategic Antieavesdropping Game for Physical Layer Security in Wireless</w:t>
              <w:br/>
              <w:t>Cooperative Networks</w:t>
            </w:r>
          </w:p>
        </w:tc>
      </w:tr>
      <w:tr>
        <w:tc>
          <w:tcPr>
            <w:tcW w:type="dxa" w:w="4320"/>
          </w:tcPr>
          <w:p>
            <w:r>
              <w:t>Kun Wang and</w:t>
              <w:br/>
              <w:t>Yihui Wang and</w:t>
              <w:br/>
              <w:t>San Zhang and</w:t>
              <w:br/>
              <w:t>Liu Zhao</w:t>
            </w:r>
          </w:p>
        </w:tc>
        <w:tc>
          <w:tcPr>
            <w:tcW w:type="dxa" w:w="4320"/>
          </w:tcPr>
          <w:p>
            <w:r>
              <w:t>An SDN-Based Architecture for Next-Generation Wireless Networks</w:t>
            </w:r>
          </w:p>
        </w:tc>
      </w:tr>
      <w:tr>
        <w:tc>
          <w:tcPr>
            <w:tcW w:type="dxa" w:w="4320"/>
          </w:tcPr>
          <w:p>
            <w:r>
              <w:t>Si Li and</w:t>
              <w:br/>
              <w:t>Jinlai Xu and</w:t>
              <w:br/>
              <w:t>Zhongwen Luo and</w:t>
              <w:br/>
              <w:t>San Zhang</w:t>
            </w:r>
          </w:p>
        </w:tc>
        <w:tc>
          <w:tcPr>
            <w:tcW w:type="dxa" w:w="4320"/>
          </w:tcPr>
          <w:p>
            <w:r>
              <w:t>MEMoMR: Accelerate MapReduce via reuse of intermediate results</w:t>
            </w:r>
          </w:p>
        </w:tc>
      </w:tr>
      <w:tr>
        <w:tc>
          <w:tcPr>
            <w:tcW w:type="dxa" w:w="4320"/>
          </w:tcPr>
          <w:p>
            <w:r>
              <w:t>Kaimin Wei and</w:t>
              <w:br/>
              <w:t>Liu Zhao and</w:t>
              <w:br/>
              <w:t>Xiangli Li and</w:t>
              <w:br/>
              <w:t>San Zhang and</w:t>
              <w:br/>
              <w:t>Ke Xu</w:t>
            </w:r>
          </w:p>
        </w:tc>
        <w:tc>
          <w:tcPr>
            <w:tcW w:type="dxa" w:w="4320"/>
          </w:tcPr>
          <w:p>
            <w:r>
              <w:t>Congestion control in social-based sensor networks: {A} social network</w:t>
              <w:br/>
              <w:t>perspective</w:t>
            </w:r>
          </w:p>
        </w:tc>
      </w:tr>
      <w:tr>
        <w:tc>
          <w:tcPr>
            <w:tcW w:type="dxa" w:w="432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4320"/>
          </w:tcPr>
          <w:p>
            <w:r>
              <w:t>Big Data Meet Green Challenges: Greening Big Data</w:t>
            </w:r>
          </w:p>
        </w:tc>
      </w:tr>
      <w:tr>
        <w:tc>
          <w:tcPr>
            <w:tcW w:type="dxa" w:w="4320"/>
          </w:tcPr>
          <w:p>
            <w:r>
              <w:t>Jinsong Wu and</w:t>
              <w:br/>
              <w:t>Liu Zhao and</w:t>
              <w:br/>
              <w:t>Jie Li and</w:t>
              <w:br/>
              <w:t>San Zhang</w:t>
            </w:r>
          </w:p>
        </w:tc>
        <w:tc>
          <w:tcPr>
            <w:tcW w:type="dxa" w:w="4320"/>
          </w:tcPr>
          <w:p>
            <w:r>
              <w:t>Big Data Meet Green Challenges: Big Data Toward Green Applications</w:t>
            </w:r>
          </w:p>
        </w:tc>
      </w:tr>
      <w:tr>
        <w:tc>
          <w:tcPr>
            <w:tcW w:type="dxa" w:w="4320"/>
          </w:tcPr>
          <w:p>
            <w:r>
              <w:t>Lin Gu and</w:t>
              <w:br/>
              <w:t>San Zhang and</w:t>
              <w:br/>
              <w:t>Liu Zhao and</w:t>
              <w:br/>
              <w:t>Yong Xiang and</w:t>
              <w:br/>
              <w:t>Jiankun Hu</w:t>
            </w:r>
          </w:p>
        </w:tc>
        <w:tc>
          <w:tcPr>
            <w:tcW w:type="dxa" w:w="4320"/>
          </w:tcPr>
          <w:p>
            <w:r>
              <w:t>A General Communication Cost Optimization Framework for Big Data Stream</w:t>
              <w:br/>
              <w:t>Processing in Geo-Distributed Data Centers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Lin Gu and</w:t>
              <w:br/>
              <w:t>Liu Zhao and</w:t>
              <w:br/>
              <w:t>Zixue Cheng and</w:t>
              <w:br/>
              <w:t>Shui Yu</w:t>
            </w:r>
          </w:p>
        </w:tc>
        <w:tc>
          <w:tcPr>
            <w:tcW w:type="dxa" w:w="4320"/>
          </w:tcPr>
          <w:p>
            <w:r>
              <w:t>Joint Optimization of Task Scheduling and Image Placement in Fog Computing</w:t>
              <w:br/>
              <w:t>Supported Software-Defined Embedded System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Lin Gu and</w:t>
              <w:br/>
              <w:t>Lu Lian and</w:t>
              <w:br/>
              <w:t>Liu Zhao and</w:t>
              <w:br/>
              <w:t>Si Li and</w:t>
              <w:br/>
              <w:t>Jiankun Hu</w:t>
            </w:r>
          </w:p>
        </w:tc>
        <w:tc>
          <w:tcPr>
            <w:tcW w:type="dxa" w:w="4320"/>
          </w:tcPr>
          <w:p>
            <w:r>
              <w:t>On Cost-Efficient Sensor Placement for Contaminant Detection in Water</w:t>
              <w:br/>
              <w:t>Distribution Systems</w:t>
            </w:r>
          </w:p>
        </w:tc>
      </w:tr>
      <w:tr>
        <w:tc>
          <w:tcPr>
            <w:tcW w:type="dxa" w:w="4320"/>
          </w:tcPr>
          <w:p>
            <w:r>
              <w:t>Chengyu Hu and</w:t>
              <w:br/>
              <w:t>Jing Zhao and</w:t>
              <w:br/>
              <w:t>Xuesong Yan and</w:t>
              <w:br/>
              <w:t>San Zhang and</w:t>
              <w:br/>
              <w:t>Liu Zhao</w:t>
            </w:r>
          </w:p>
        </w:tc>
        <w:tc>
          <w:tcPr>
            <w:tcW w:type="dxa" w:w="4320"/>
          </w:tcPr>
          <w:p>
            <w:r>
              <w:t>A MapReduce based Parallel Niche Genetic Algorithm for contaminant</w:t>
              <w:br/>
              <w:t>source identification in water distribution network</w:t>
            </w:r>
          </w:p>
        </w:tc>
      </w:tr>
      <w:tr>
        <w:tc>
          <w:tcPr>
            <w:tcW w:type="dxa" w:w="4320"/>
          </w:tcPr>
          <w:p>
            <w:r>
              <w:t>Si Li and</w:t>
              <w:br/>
              <w:t>Changmin Bai and</w:t>
              <w:br/>
              <w:t>San Zhang and</w:t>
              <w:br/>
              <w:t>Qingzhong Liang and</w:t>
              <w:br/>
              <w:t>Yuanyuan Fan</w:t>
            </w:r>
          </w:p>
        </w:tc>
        <w:tc>
          <w:tcPr>
            <w:tcW w:type="dxa" w:w="4320"/>
          </w:tcPr>
          <w:p>
            <w:r>
              <w:t>Migrate or not? Exploring virtual machine migration in roadside cloudlet-based</w:t>
              <w:br/>
              <w:t>vehicular cloud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Liu Zhao and</w:t>
              <w:br/>
              <w:t>Huawei Huang and</w:t>
              <w:br/>
              <w:t>Shui Yu and</w:t>
              <w:br/>
              <w:t>Victor C. M. Leung</w:t>
            </w:r>
          </w:p>
        </w:tc>
        <w:tc>
          <w:tcPr>
            <w:tcW w:type="dxa" w:w="4320"/>
          </w:tcPr>
          <w:p>
            <w:r>
              <w:t>Optimal {VM} placement in data centres with architectural and resource</w:t>
              <w:br/>
              <w:t>constraints</w:t>
            </w:r>
          </w:p>
        </w:tc>
      </w:tr>
      <w:tr>
        <w:tc>
          <w:tcPr>
            <w:tcW w:type="dxa" w:w="4320"/>
          </w:tcPr>
          <w:p>
            <w:r>
              <w:t>Si Li and</w:t>
              <w:br/>
              <w:t>Guang Yang and</w:t>
              <w:br/>
              <w:t>San Zhang and</w:t>
              <w:br/>
              <w:t>Chao Liu and</w:t>
              <w:br/>
              <w:t>Qingzhong Liang and</w:t>
              <w:br/>
              <w:t>Chengyu Hu</w:t>
            </w:r>
          </w:p>
        </w:tc>
        <w:tc>
          <w:tcPr>
            <w:tcW w:type="dxa" w:w="4320"/>
          </w:tcPr>
          <w:p>
            <w:r>
              <w:t>An Advertiser-Centric Cooperative Mechanism in Smartphone Advertising</w:t>
              <w:br/>
              <w:t>Based on Stackelberg Game Analysis</w:t>
            </w:r>
          </w:p>
        </w:tc>
      </w:tr>
      <w:tr>
        <w:tc>
          <w:tcPr>
            <w:tcW w:type="dxa" w:w="4320"/>
          </w:tcPr>
          <w:p>
            <w:r>
              <w:t>Wei{-}Lun Chang and</w:t>
              <w:br/>
              <w:t>San Zhang and</w:t>
              <w:br/>
              <w:t>Rung{-}Ching Chen and</w:t>
              <w:br/>
              <w:t>Liu Zhao</w:t>
            </w:r>
          </w:p>
        </w:tc>
        <w:tc>
          <w:tcPr>
            <w:tcW w:type="dxa" w:w="4320"/>
          </w:tcPr>
          <w:p>
            <w:r>
              <w:t>An artificial bee colony algorithm for data collection path planning</w:t>
              <w:br/>
              <w:t>in sparse wireless sensor networks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Liu Zhao and</w:t>
              <w:br/>
              <w:t>Ahmed Barnawi and</w:t>
              <w:br/>
              <w:t>Shui Yu and</w:t>
              <w:br/>
              <w:t>Ivan Stojmenovic</w:t>
            </w:r>
          </w:p>
        </w:tc>
        <w:tc>
          <w:tcPr>
            <w:tcW w:type="dxa" w:w="4320"/>
          </w:tcPr>
          <w:p>
            <w:r>
              <w:t>An Improved Stochastic Modeling of Opportunistic Routing in Vehicular</w:t>
              <w:br/>
              <w:t>{CPS}</w:t>
            </w:r>
          </w:p>
        </w:tc>
      </w:tr>
      <w:tr>
        <w:tc>
          <w:tcPr>
            <w:tcW w:type="dxa" w:w="4320"/>
          </w:tcPr>
          <w:p>
            <w:r>
              <w:t>Lin Gu and</w:t>
              <w:br/>
              <w:t>San Zhang and</w:t>
              <w:br/>
              <w:t>Ahmed Barnawi and</w:t>
              <w:br/>
              <w:t>Liu Zhao and</w:t>
              <w:br/>
              <w:t>Ivan Stojmenovic</w:t>
            </w:r>
          </w:p>
        </w:tc>
        <w:tc>
          <w:tcPr>
            <w:tcW w:type="dxa" w:w="4320"/>
          </w:tcPr>
          <w:p>
            <w:r>
              <w:t>Optimal Task Placement with QoS Constraints in Geo-Distributed Data</w:t>
              <w:br/>
              <w:t>Centers Using {DVFS}</w:t>
            </w:r>
          </w:p>
        </w:tc>
      </w:tr>
      <w:tr>
        <w:tc>
          <w:tcPr>
            <w:tcW w:type="dxa" w:w="4320"/>
          </w:tcPr>
          <w:p>
            <w:r>
              <w:t>Kaimin Wei and</w:t>
              <w:br/>
              <w:t>Liu Zhao and</w:t>
              <w:br/>
              <w:t>San Zhang and</w:t>
              <w:br/>
              <w:t>Ke Xu and</w:t>
              <w:br/>
              <w:t>Keqiu Li</w:t>
            </w:r>
          </w:p>
        </w:tc>
        <w:tc>
          <w:tcPr>
            <w:tcW w:type="dxa" w:w="4320"/>
          </w:tcPr>
          <w:p>
            <w:r>
              <w:t>Exploiting Small World Properties for Message Forwarding in Delay</w:t>
              <w:br/>
              <w:t>Tolerant Networks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Peng Li and</w:t>
              <w:br/>
              <w:t>Liu Zhao and</w:t>
              <w:br/>
              <w:t>Toshiaki Miyazaki and</w:t>
              <w:br/>
              <w:t>Jiankun Hu and</w:t>
              <w:br/>
              <w:t>Yong Xiang</w:t>
            </w:r>
          </w:p>
        </w:tc>
        <w:tc>
          <w:tcPr>
            <w:tcW w:type="dxa" w:w="4320"/>
          </w:tcPr>
          <w:p>
            <w:r>
              <w:t>Energy Minimization in Multi-Task Software-Defined Sensor Networks</w:t>
            </w:r>
          </w:p>
        </w:tc>
      </w:tr>
      <w:tr>
        <w:tc>
          <w:tcPr>
            <w:tcW w:type="dxa" w:w="4320"/>
          </w:tcPr>
          <w:p>
            <w:r>
              <w:t>Si Li and</w:t>
              <w:br/>
              <w:t>San Zhang and</w:t>
              <w:br/>
              <w:t>Huawei Huang and</w:t>
              <w:br/>
              <w:t>Liu Zhao and</w:t>
              <w:br/>
              <w:t>Ahmed Barnawi and</w:t>
              <w:br/>
              <w:t>Ivan Stojmenovic</w:t>
            </w:r>
          </w:p>
        </w:tc>
        <w:tc>
          <w:tcPr>
            <w:tcW w:type="dxa" w:w="4320"/>
          </w:tcPr>
          <w:p>
            <w:r>
              <w:t>Opportunistic Offloading of Deadline-Constrained Bulk Cellular Traffic</w:t>
              <w:br/>
              <w:t>in Vehicular DTNs</w:t>
            </w:r>
          </w:p>
        </w:tc>
      </w:tr>
      <w:tr>
        <w:tc>
          <w:tcPr>
            <w:tcW w:type="dxa" w:w="4320"/>
          </w:tcPr>
          <w:p>
            <w:r>
              <w:t>Lin Gu and</w:t>
              <w:br/>
              <w:t>San Zhang and</w:t>
              <w:br/>
              <w:t>Peng Li and</w:t>
              <w:br/>
              <w:t>Liu Zhao</w:t>
            </w:r>
          </w:p>
        </w:tc>
        <w:tc>
          <w:tcPr>
            <w:tcW w:type="dxa" w:w="4320"/>
          </w:tcPr>
          <w:p>
            <w:r>
              <w:t>Cost Minimization for Big Data Processing in Geo-Distributed Data</w:t>
              <w:br/>
              <w:t>Centers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Liu Zhao and</w:t>
              <w:br/>
              <w:t>Yong Xiang and</w:t>
              <w:br/>
              <w:t>Hai Jin</w:t>
            </w:r>
          </w:p>
        </w:tc>
        <w:tc>
          <w:tcPr>
            <w:tcW w:type="dxa" w:w="4320"/>
          </w:tcPr>
          <w:p>
            <w:r>
              <w:t>On the Throughput of Two-Way Relay Networks Using Network Coding</w:t>
            </w:r>
          </w:p>
        </w:tc>
      </w:tr>
      <w:tr>
        <w:tc>
          <w:tcPr>
            <w:tcW w:type="dxa" w:w="4320"/>
          </w:tcPr>
          <w:p>
            <w:r>
              <w:t>Kaimin Wei and</w:t>
              <w:br/>
              <w:t>San Zhang and</w:t>
              <w:br/>
              <w:t>Liu Zhao and</w:t>
              <w:br/>
              <w:t>Ke Xu</w:t>
            </w:r>
          </w:p>
        </w:tc>
        <w:tc>
          <w:tcPr>
            <w:tcW w:type="dxa" w:w="4320"/>
          </w:tcPr>
          <w:p>
            <w:r>
              <w:t>On Social Delay-Tolerant Networking: Aggregation, Tie Detection, and</w:t>
              <w:br/>
              <w:t>Routing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Liu Zhao and</w:t>
              <w:br/>
              <w:t>Jiankun Hu</w:t>
            </w:r>
          </w:p>
        </w:tc>
        <w:tc>
          <w:tcPr>
            <w:tcW w:type="dxa" w:w="4320"/>
          </w:tcPr>
          <w:p>
            <w:r>
              <w:t>Reliable Bulk-Data Dissemination in Delay Tolerant Networks</w:t>
            </w:r>
          </w:p>
        </w:tc>
      </w:tr>
      <w:tr>
        <w:tc>
          <w:tcPr>
            <w:tcW w:type="dxa" w:w="4320"/>
          </w:tcPr>
          <w:p>
            <w:r>
              <w:t>Liu Zhao and</w:t>
              <w:br/>
              <w:t>San Zhang and</w:t>
              <w:br/>
              <w:t>Yang Xiang</w:t>
            </w:r>
          </w:p>
        </w:tc>
        <w:tc>
          <w:tcPr>
            <w:tcW w:type="dxa" w:w="4320"/>
          </w:tcPr>
          <w:p>
            <w:r>
              <w:t>Chameleon Hashing for Secure and Privacy-Preserving Vehicular Communications</w:t>
            </w:r>
          </w:p>
        </w:tc>
      </w:tr>
      <w:tr>
        <w:tc>
          <w:tcPr>
            <w:tcW w:type="dxa" w:w="4320"/>
          </w:tcPr>
          <w:p>
            <w:r>
              <w:t>Zhuo Li and</w:t>
              <w:br/>
              <w:t>Liu Zhao and</w:t>
              <w:br/>
              <w:t>San Zhang and</w:t>
              <w:br/>
              <w:t>Ahmed Barnawi and</w:t>
              <w:br/>
              <w:t>Ivan Stojmenovic</w:t>
            </w:r>
          </w:p>
        </w:tc>
        <w:tc>
          <w:tcPr>
            <w:tcW w:type="dxa" w:w="4320"/>
          </w:tcPr>
          <w:p>
            <w:r>
              <w:t>Joint Resource Allocation for Max-Min Throughput in Multicell Networks</w:t>
            </w:r>
          </w:p>
        </w:tc>
      </w:tr>
      <w:tr>
        <w:tc>
          <w:tcPr>
            <w:tcW w:type="dxa" w:w="4320"/>
          </w:tcPr>
          <w:p>
            <w:r>
              <w:t>Si Li and</w:t>
              <w:br/>
              <w:t>Huawei Huang and</w:t>
              <w:br/>
              <w:t>San Zhang and</w:t>
              <w:br/>
              <w:t>Bo Li and</w:t>
              <w:br/>
              <w:t>Liu Zhao</w:t>
            </w:r>
          </w:p>
        </w:tc>
        <w:tc>
          <w:tcPr>
            <w:tcW w:type="dxa" w:w="4320"/>
          </w:tcPr>
          <w:p>
            <w:r>
              <w:t>An energy-aware deadline-constrained message delivery in delay-tolerant</w:t>
              <w:br/>
              <w:t>networks</w:t>
            </w:r>
          </w:p>
        </w:tc>
      </w:tr>
      <w:tr>
        <w:tc>
          <w:tcPr>
            <w:tcW w:type="dxa" w:w="4320"/>
          </w:tcPr>
          <w:p>
            <w:r>
              <w:t>Zhuo Li and</w:t>
              <w:br/>
              <w:t>San Zhang and</w:t>
              <w:br/>
              <w:t>Liu Zhao and</w:t>
              <w:br/>
              <w:t>Sanglu Lu and</w:t>
              <w:br/>
              <w:t>Daoxu Chen and</w:t>
              <w:br/>
              <w:t>Weihua Zhuang</w:t>
            </w:r>
          </w:p>
        </w:tc>
        <w:tc>
          <w:tcPr>
            <w:tcW w:type="dxa" w:w="4320"/>
          </w:tcPr>
          <w:p>
            <w:r>
              <w:t>On the Throughput of Feedbackless Segmented Network Coding in Delay</w:t>
              <w:br/>
              <w:t>Tolerant Networks</w:t>
            </w:r>
          </w:p>
        </w:tc>
      </w:tr>
      <w:tr>
        <w:tc>
          <w:tcPr>
            <w:tcW w:type="dxa" w:w="4320"/>
          </w:tcPr>
          <w:p>
            <w:r>
              <w:t>San Zhang and Wu Wang and Zixue Cheng</w:t>
            </w:r>
          </w:p>
        </w:tc>
        <w:tc>
          <w:tcPr>
            <w:tcW w:type="dxa" w:w="4320"/>
          </w:tcPr>
          <w:p>
            <w:r>
              <w:t>The Web of Things: {A} Survey (Invited Paper)</w:t>
            </w:r>
          </w:p>
        </w:tc>
      </w:tr>
      <w:tr>
        <w:tc>
          <w:tcPr>
            <w:tcW w:type="dxa" w:w="4320"/>
          </w:tcPr>
          <w:p>
            <w:r>
              <w:t>San Zhang and</w:t>
              <w:br/>
              <w:t>Wu Wang and</w:t>
              <w:br/>
              <w:t>Zixue Cheng</w:t>
            </w:r>
          </w:p>
        </w:tc>
        <w:tc>
          <w:tcPr>
            <w:tcW w:type="dxa" w:w="4320"/>
          </w:tcPr>
          <w:p>
            <w:r>
              <w:t>The Web of Things: A Survey Invited Paper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